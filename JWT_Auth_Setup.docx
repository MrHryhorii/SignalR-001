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JWT Authentication Setup for SignalR Server (C#)</w:t>
      </w:r>
    </w:p>
    <w:p>
      <w:pPr>
        <w:pStyle w:val="Heading1"/>
      </w:pPr>
      <w:r>
        <w:t>📦 Purpose</w:t>
      </w:r>
    </w:p>
    <w:p>
      <w:r>
        <w:t>This guide explains how to implement basic JWT authentication in your SignalR server. It ensures that each client request is verified via token-based authentication.</w:t>
      </w:r>
    </w:p>
    <w:p>
      <w:pPr>
        <w:pStyle w:val="Heading1"/>
      </w:pPr>
      <w:r>
        <w:t>📚 Prerequisites</w:t>
      </w:r>
    </w:p>
    <w:p>
      <w:r>
        <w:t>- .NET 6 SDK</w:t>
        <w:br/>
        <w:t>- Visual Studio Code or Visual Studio</w:t>
        <w:br/>
        <w:t>- Basic knowledge of C#</w:t>
        <w:br/>
        <w:t>- A working SignalR server project</w:t>
      </w:r>
    </w:p>
    <w:p>
      <w:pPr>
        <w:pStyle w:val="Heading1"/>
      </w:pPr>
      <w:r>
        <w:t>🧱 Required NuGet Package</w:t>
      </w:r>
    </w:p>
    <w:p>
      <w:r>
        <w:t>Run this in your terminal to install the required authentication package:</w:t>
      </w:r>
    </w:p>
    <w:p>
      <w:pPr>
        <w:pStyle w:val="IntenseQuote"/>
      </w:pPr>
      <w:r>
        <w:t>dotnet add package Microsoft.AspNetCore.Authentication.JwtBearer --version 6.0.25</w:t>
      </w:r>
    </w:p>
    <w:p>
      <w:r>
        <w:t>dotnet add package System.IdentityModel.Tokens.Jwt</w:t>
      </w:r>
    </w:p>
    <w:p>
      <w:pPr>
        <w:pStyle w:val="Heading1"/>
      </w:pPr>
      <w:r>
        <w:t>🗂️ File Structure and Responsibilities</w:t>
      </w:r>
    </w:p>
    <w:p>
      <w:pPr>
        <w:pStyle w:val="Heading2"/>
      </w:pPr>
      <w:r>
        <w:t>1. Program.cs</w:t>
      </w:r>
    </w:p>
    <w:p>
      <w:r>
        <w:t>This file sets up the application configuration.</w:t>
        <w:br/>
        <w:t>- Adds authentication middleware with JWT Bearer.</w:t>
        <w:br/>
        <w:t>- Sets validation parameters like issuer, audience, signing key.</w:t>
        <w:br/>
        <w:t>- Enables token support for SignalR via query strings.</w:t>
        <w:br/>
        <w:t>- Adds `app.UseAuthentication()` before `app.UseAuthorization()` to ensure requests are authenticated.</w:t>
      </w:r>
    </w:p>
    <w:p>
      <w:r>
        <w:t>Here is the full content of your `Program.cs` file:</w:t>
      </w:r>
    </w:p>
    <w:p>
      <w:pPr/>
      <w:r>
        <w:t>using Microsoft.AspNetCore.Authentication.JwtBearer;</w:t>
        <w:br/>
        <w:t>using Microsoft.IdentityModel.Tokens;</w:t>
        <w:br/>
        <w:t>using System.Text;</w:t>
        <w:br/>
        <w:br/>
        <w:t>var builder = WebApplication.CreateBuilder(args);</w:t>
        <w:br/>
        <w:br/>
        <w:t>// Add services to the container.</w:t>
        <w:br/>
        <w:br/>
        <w:t>builder.Services.AddControllers();</w:t>
        <w:br/>
        <w:t>// Learn more about configuring Swagger/OpenAPI at https://aka.ms/aspnetcore/swashbuckle</w:t>
        <w:br/>
        <w:t>builder.Services.AddEndpointsApiExplorer();</w:t>
        <w:br/>
        <w:t>builder.Services.AddSwaggerGen();</w:t>
        <w:br/>
        <w:br/>
        <w:t>builder.Services.AddSignalR(); // Adds SignalR to the app's service container</w:t>
        <w:br/>
        <w:br/>
        <w:t>var app = builder.Build();</w:t>
        <w:br/>
        <w:br/>
        <w:t>// Configure the HTTP request pipeline.</w:t>
        <w:br/>
        <w:t>if (app.Environment.IsDevelopment())</w:t>
        <w:br/>
        <w:t>{</w:t>
        <w:br/>
        <w:t xml:space="preserve">    app.UseSwagger();</w:t>
        <w:br/>
        <w:t xml:space="preserve">    app.UseSwaggerUI();</w:t>
        <w:br/>
        <w:t>}</w:t>
        <w:br/>
        <w:br/>
        <w:t>app.UseHttpsRedirection();</w:t>
        <w:br/>
        <w:br/>
        <w:br/>
        <w:t>builder.Services.AddAuthentication(options =&gt;</w:t>
        <w:br/>
        <w:t>{</w:t>
        <w:br/>
        <w:t xml:space="preserve">    options.DefaultAuthenticateScheme = JwtBearerDefaults.AuthenticationScheme;</w:t>
        <w:br/>
        <w:t xml:space="preserve">    options.DefaultChallengeScheme = JwtBearerDefaults.AuthenticationScheme;</w:t>
        <w:br/>
        <w:t>})</w:t>
        <w:br/>
        <w:t>.AddJwtBearer(options =&gt;</w:t>
        <w:br/>
        <w:t>{</w:t>
        <w:br/>
        <w:t xml:space="preserve">    options.TokenValidationParameters = new TokenValidationParameters</w:t>
        <w:br/>
        <w:t xml:space="preserve">    {</w:t>
        <w:br/>
        <w:t xml:space="preserve">        ValidateIssuer = false,</w:t>
        <w:br/>
        <w:t xml:space="preserve">        ValidateAudience = false,</w:t>
        <w:br/>
        <w:t xml:space="preserve">        ValidateLifetime = true,</w:t>
        <w:br/>
        <w:t xml:space="preserve">        ValidateIssuerSigningKey = true,</w:t>
        <w:br/>
        <w:t xml:space="preserve">        IssuerSigningKey = new SymmetricSecurityKey(Encoding.ASCII.GetBytes("supersecretkey1234567890")),</w:t>
        <w:br/>
        <w:t xml:space="preserve">    };</w:t>
        <w:br/>
        <w:br/>
        <w:t xml:space="preserve">    // Allow JWT via query string for SignalR</w:t>
        <w:br/>
        <w:t xml:space="preserve">    options.Events = new JwtBearerEvents</w:t>
        <w:br/>
        <w:t xml:space="preserve">    {</w:t>
        <w:br/>
        <w:t xml:space="preserve">        OnMessageReceived = context =&gt;</w:t>
        <w:br/>
        <w:t xml:space="preserve">        {</w:t>
        <w:br/>
        <w:t xml:space="preserve">            var accessToken = context.Request.Query["access_token"];</w:t>
        <w:br/>
        <w:t xml:space="preserve">            var path = context.HttpContext.Request.Path;</w:t>
        <w:br/>
        <w:t xml:space="preserve">            if (!string.IsNullOrEmpty(accessToken) &amp;&amp; path.StartsWithSegments("/hub/cache"))</w:t>
        <w:br/>
        <w:t xml:space="preserve">            {</w:t>
        <w:br/>
        <w:t xml:space="preserve">                context.Token = accessToken;</w:t>
        <w:br/>
        <w:t xml:space="preserve">            }</w:t>
        <w:br/>
        <w:t xml:space="preserve">            return Task.CompletedTask;</w:t>
        <w:br/>
        <w:t xml:space="preserve">        }</w:t>
        <w:br/>
        <w:t xml:space="preserve">    };</w:t>
        <w:br/>
        <w:t>});</w:t>
        <w:br/>
        <w:br/>
        <w:t>app.UseAuthentication();</w:t>
        <w:br/>
        <w:br/>
        <w:br/>
        <w:t>app.UseAuthorization();</w:t>
        <w:br/>
        <w:br/>
        <w:t>app.MapControllers();</w:t>
        <w:br/>
        <w:br/>
        <w:t>app.MapHub&lt;CacheHub&gt;("/hub/cache"); // Maps the CacheHub to the route "/hub/cache"</w:t>
        <w:br/>
        <w:br/>
        <w:t>app.Run("http://localhost:5000");   // Starts the server and listens only on HTTP at port 5000 (disables HTTPS) http://localhost:5000/hub/cache</w:t>
        <w:br/>
      </w:r>
    </w:p>
    <w:p>
      <w:pPr>
        <w:pStyle w:val="Heading2"/>
      </w:pPr>
      <w:r>
        <w:t>2. LoginModel.cs</w:t>
      </w:r>
    </w:p>
    <w:p>
      <w:r>
        <w:t>This is a simple model representing the login credentials. It has two properties: `Username` and `Password`. It's used to deserialize the incoming JSON body from the client.</w:t>
      </w:r>
    </w:p>
    <w:p>
      <w:r>
        <w:t>Here is the content of `LoginModel.cs`:</w:t>
      </w:r>
    </w:p>
    <w:p>
      <w:pPr/>
      <w:r>
        <w:t>namespace server.Models;</w:t>
        <w:br/>
        <w:br/>
        <w:t>public class LoginModel</w:t>
        <w:br/>
        <w:t>{</w:t>
        <w:br/>
        <w:t xml:space="preserve">    public string? Username { get; set; }</w:t>
        <w:br/>
        <w:t xml:space="preserve">    public string? Password { get; set; }</w:t>
        <w:br/>
        <w:t>}</w:t>
        <w:br/>
      </w:r>
    </w:p>
    <w:p>
      <w:pPr>
        <w:pStyle w:val="Heading2"/>
      </w:pPr>
      <w:r>
        <w:t>3. AuthController.cs</w:t>
      </w:r>
    </w:p>
    <w:p>
      <w:r>
        <w:t>This controller handles the authentication logic.</w:t>
        <w:br/>
        <w:t>- Accepts login credentials.</w:t>
        <w:br/>
        <w:t>- If valid, generates a JWT token containing client ID, issuer, and timestamps.</w:t>
        <w:br/>
        <w:t>- Returns the token to the client.</w:t>
        <w:br/>
        <w:br/>
        <w:t>The token must be sent as a query parameter `access_token` when connecting to the SignalR hub.</w:t>
      </w:r>
    </w:p>
    <w:p>
      <w:r>
        <w:t>Here is the content of `AuthController.cs`:</w:t>
      </w:r>
    </w:p>
    <w:p>
      <w:pPr/>
      <w:r>
        <w:t>using Microsoft.AspNetCore.Mvc;</w:t>
        <w:br/>
        <w:t>using server.Models;</w:t>
        <w:br/>
        <w:br/>
        <w:t>using System.IdentityModel.Tokens.Jwt;</w:t>
        <w:br/>
        <w:t>using System.Security.Claims;</w:t>
        <w:br/>
        <w:t>using Microsoft.IdentityModel.Tokens;</w:t>
        <w:br/>
        <w:t>using System.Text;</w:t>
        <w:br/>
        <w:br/>
        <w:t>namespace server.Controllers;</w:t>
        <w:br/>
        <w:br/>
        <w:t>[ApiController]</w:t>
        <w:br/>
        <w:t>[Route("api/[controller]")]</w:t>
        <w:br/>
        <w:t>public class AuthController : ControllerBase</w:t>
        <w:br/>
        <w:t>{</w:t>
        <w:br/>
        <w:t xml:space="preserve">    [HttpPost("authenticate")]</w:t>
        <w:br/>
        <w:t xml:space="preserve">    public IActionResult Authenticate([FromBody] LoginModel model)</w:t>
        <w:br/>
        <w:t xml:space="preserve">    {</w:t>
        <w:br/>
        <w:t xml:space="preserve">        // Simple hardcoded check</w:t>
        <w:br/>
        <w:t xml:space="preserve">        if (model.Username == "user" &amp;&amp; model.Password == "pass")</w:t>
        <w:br/>
        <w:t xml:space="preserve">        {</w:t>
        <w:br/>
        <w:t xml:space="preserve">            var token = GenerateJwtToken(model.Username);</w:t>
        <w:br/>
        <w:t xml:space="preserve">            return Ok(new { success = true, data = new { token } });</w:t>
        <w:br/>
        <w:t xml:space="preserve">        }</w:t>
        <w:br/>
        <w:br/>
        <w:t xml:space="preserve">        return Unauthorized(new { success = false, error = "Invalid credentials" });</w:t>
        <w:br/>
        <w:t xml:space="preserve">    }</w:t>
        <w:br/>
        <w:br/>
        <w:t xml:space="preserve">    private string GenerateJwtToken(string username)</w:t>
        <w:br/>
        <w:t xml:space="preserve">    {</w:t>
        <w:br/>
        <w:t xml:space="preserve">        var tokenHandler = new JwtSecurityTokenHandler();</w:t>
        <w:br/>
        <w:t xml:space="preserve">        var key = Encoding.ASCII.GetBytes("supersecretkey1234567890"); // move to config in prod</w:t>
        <w:br/>
        <w:br/>
        <w:t xml:space="preserve">        var tokenDescriptor = new SecurityTokenDescriptor</w:t>
        <w:br/>
        <w:t xml:space="preserve">        {</w:t>
        <w:br/>
        <w:t xml:space="preserve">            Subject = new ClaimsIdentity(new[]</w:t>
        <w:br/>
        <w:t xml:space="preserve">            {</w:t>
        <w:br/>
        <w:t xml:space="preserve">                new Claim("cid", Guid.NewGuid().ToString()),</w:t>
        <w:br/>
        <w:t xml:space="preserve">                new Claim(JwtRegisteredClaimNames.Iss, Guid.NewGuid().ToString()),</w:t>
        <w:br/>
        <w:t xml:space="preserve">                new Claim(JwtRegisteredClaimNames.Iat, DateTimeOffset.UtcNow.ToUnixTimeSeconds().ToString(), ClaimValueTypes.Integer64)</w:t>
        <w:br/>
        <w:t xml:space="preserve">            }),</w:t>
        <w:br/>
        <w:t xml:space="preserve">            Expires = DateTime.UtcNow.AddHours(1),</w:t>
        <w:br/>
        <w:t xml:space="preserve">            SigningCredentials = new SigningCredentials(</w:t>
        <w:br/>
        <w:t xml:space="preserve">                new SymmetricSecurityKey(key),</w:t>
        <w:br/>
        <w:t xml:space="preserve">                SecurityAlgorithms.HmacSha256Signature)</w:t>
        <w:br/>
        <w:t xml:space="preserve">        };</w:t>
        <w:br/>
        <w:br/>
        <w:t xml:space="preserve">        var token = tokenHandler.CreateToken(tokenDescriptor);</w:t>
        <w:br/>
        <w:t xml:space="preserve">        return tokenHandler.WriteToken(token);</w:t>
        <w:br/>
        <w:t xml:space="preserve">    }</w:t>
        <w:br/>
        <w:t>}</w:t>
      </w:r>
    </w:p>
    <w:p>
      <w:pPr>
        <w:pStyle w:val="Heading1"/>
      </w:pPr>
      <w:r>
        <w:t>🧪 Testing Instructions</w:t>
      </w:r>
    </w:p>
    <w:p>
      <w:r>
        <w:t>1. Run your server:</w:t>
        <w:br/>
        <w:t xml:space="preserve">   dotnet run</w:t>
        <w:br/>
        <w:br/>
        <w:t>2. Send a POST request to authenticate:</w:t>
        <w:br/>
        <w:t xml:space="preserve">   Endpoint: http://localhost:5000/api/authenticate</w:t>
        <w:br/>
        <w:t xml:space="preserve">   Body: { "username": "user", "password": "pass" }</w:t>
        <w:br/>
        <w:br/>
        <w:t>3. Copy the returned token.</w:t>
        <w:br/>
        <w:br/>
        <w:t>4. Connect your SignalR client with the token:</w:t>
        <w:br/>
        <w:t xml:space="preserve">   Example URL: http://localhost:5000/hub/cache?access_token=YOUR_TOKEN</w:t>
        <w:br/>
        <w:br/>
        <w:t>5. You can now send authorized requests from the client.</w:t>
      </w:r>
    </w:p>
    <w:p>
      <w:pPr>
        <w:pStyle w:val="Heading1"/>
      </w:pPr>
      <w:r>
        <w:t>🔐 Notes</w:t>
      </w:r>
    </w:p>
    <w:p>
      <w:r>
        <w:t>- Do NOT use hardcoded secrets in production.</w:t>
        <w:br/>
        <w:t>- Move the secret key and token lifetime to configuration files or environment variables.</w:t>
        <w:br/>
        <w:t>- For secure SignalR usage in production, use HTTPS and proper token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