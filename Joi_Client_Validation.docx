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Client-side Authentication with Joi Validation</w:t>
      </w:r>
    </w:p>
    <w:p>
      <w:r>
        <w:t>This document explains how to perform basic client-side authentication in a TypeScript project using Joi for validation.</w:t>
      </w:r>
    </w:p>
    <w:p>
      <w:pPr>
        <w:pStyle w:val="Heading2"/>
      </w:pPr>
      <w:r>
        <w:t>1. Prerequisites</w:t>
      </w:r>
    </w:p>
    <w:p>
      <w:r>
        <w:t>- TypeScript must be configured.</w:t>
        <w:br/>
        <w:t>- You should have installed Joi earlier in the project.</w:t>
        <w:br/>
        <w:t>- SignalR client library should be available.</w:t>
        <w:br/>
        <w:t>- A working server endpoint for JWT authentication is required.</w:t>
      </w:r>
    </w:p>
    <w:p>
      <w:pPr>
        <w:pStyle w:val="Heading2"/>
      </w:pPr>
      <w:r>
        <w:t>2. Joi Validation Schema</w:t>
      </w:r>
    </w:p>
    <w:p>
      <w:r>
        <w:t>Create a file (e.g., `authValidator.ts`) with the following schema:</w:t>
      </w:r>
    </w:p>
    <w:p>
      <w:pPr>
        <w:pStyle w:val="IntenseQuote"/>
      </w:pPr>
      <w:r>
        <w:br/>
        <w:t>import Joi from "joi";</w:t>
        <w:br/>
        <w:br/>
        <w:t>export const authSchema = Joi.object({</w:t>
        <w:br/>
        <w:t xml:space="preserve">  username: Joi.string().min(3).required().messages({</w:t>
        <w:br/>
        <w:t xml:space="preserve">    "string.empty": "Username is required",</w:t>
        <w:br/>
        <w:t xml:space="preserve">    "string.min": "Username must be at least 3 characters long"</w:t>
        <w:br/>
        <w:t xml:space="preserve">  }),</w:t>
        <w:br/>
        <w:t xml:space="preserve">  password: Joi.string().min(4).required().messages({</w:t>
        <w:br/>
        <w:t xml:space="preserve">    "string.empty": "Password is required",</w:t>
        <w:br/>
        <w:t xml:space="preserve">    "string.min": "Password must be at least 4 characters long"</w:t>
        <w:br/>
        <w:t xml:space="preserve">  }),</w:t>
        <w:br/>
        <w:t>});</w:t>
        <w:br/>
      </w:r>
    </w:p>
    <w:p>
      <w:pPr>
        <w:pStyle w:val="Heading2"/>
      </w:pPr>
      <w:r>
        <w:t>3. Using the Validator</w:t>
      </w:r>
    </w:p>
    <w:p>
      <w:r>
        <w:t>In your `auth-client.ts`, validate credentials before making the authentication request:</w:t>
      </w:r>
    </w:p>
    <w:p>
      <w:pPr>
        <w:pStyle w:val="IntenseQuote"/>
      </w:pPr>
      <w:r>
        <w:br/>
        <w:t>import { authSchema } from "./authValidator";</w:t>
        <w:br/>
        <w:br/>
        <w:t>const credentials = { username: "user", password: "pass" };</w:t>
        <w:br/>
        <w:t>const { error } = authSchema.validate(credentials);</w:t>
        <w:br/>
        <w:t>if (error) {</w:t>
        <w:br/>
        <w:t xml:space="preserve">  console.error("Validation error:", error.details.map(d =&gt; d.message).join("; "));</w:t>
        <w:br/>
        <w:t xml:space="preserve">  process.exit(1);</w:t>
        <w:br/>
        <w:t>}</w:t>
        <w:br/>
      </w:r>
    </w:p>
    <w:p>
      <w:pPr>
        <w:pStyle w:val="Heading2"/>
      </w:pPr>
      <w:r>
        <w:t>4. Why Client-side Validation?</w:t>
      </w:r>
    </w:p>
    <w:p>
      <w:r>
        <w:t>Validating data on the client ensures only well-formed requests are sent to the server, which reduces server-side processing and improves user feedback.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