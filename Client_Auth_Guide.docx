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Client JWT Authentication Setup</w:t>
      </w:r>
    </w:p>
    <w:p>
      <w:pPr>
        <w:pStyle w:val="Normal"/>
        <w:rPr/>
      </w:pPr>
      <w:r>
        <w:rPr/>
        <w:t>This guide describes how to implement a minimal client-side JWT authentication workflow using TypeScript and SignalR.</w:t>
        <w:br/>
        <w:br/>
        <w:t>All code should be placed inside the 'src' folder, for example in a file like 'auth-client.ts'.</w:t>
        <w:br/>
      </w:r>
    </w:p>
    <w:p>
      <w:pPr>
        <w:pStyle w:val="Heading2"/>
        <w:rPr/>
      </w:pPr>
      <w:r>
        <w:rPr/>
        <w:t xml:space="preserve">1. Install Dependencies </w:t>
      </w:r>
      <w:r>
        <w:rPr/>
        <w:t>(if not installed)</w:t>
      </w:r>
    </w:p>
    <w:p>
      <w:pPr>
        <w:pStyle w:val="Normal"/>
        <w:rPr/>
      </w:pPr>
      <w:r>
        <w:rPr/>
        <w:t>Install the required packages using npm:</w:t>
      </w:r>
    </w:p>
    <w:p>
      <w:pPr>
        <w:pStyle w:val="IntenseQuote"/>
        <w:rPr/>
      </w:pPr>
      <w:r>
        <w:rPr/>
        <w:t>npm install @microsoft/signalr</w:t>
      </w:r>
    </w:p>
    <w:p>
      <w:pPr>
        <w:pStyle w:val="Heading2"/>
        <w:rPr/>
      </w:pPr>
      <w:r>
        <w:rPr/>
        <w:t>2. Create the Client File</w:t>
      </w:r>
    </w:p>
    <w:p>
      <w:pPr>
        <w:pStyle w:val="Normal"/>
        <w:rPr/>
      </w:pPr>
      <w:r>
        <w:rPr/>
        <w:t>Create a file called 'auth-client.ts' in the 'src' folder with the following content:</w:t>
      </w:r>
    </w:p>
    <w:p>
      <w:pPr>
        <w:pStyle w:val="IntenseQuote"/>
        <w:rPr/>
      </w:pPr>
      <w:r>
        <w:rPr/>
        <w:br/>
        <w:t>import { HubConnectionBuilder } from "@microsoft/signalr";</w:t>
        <w:br/>
        <w:br/>
        <w:t>const credentials = {</w:t>
        <w:br/>
        <w:t xml:space="preserve">  username: "user",</w:t>
        <w:br/>
        <w:t xml:space="preserve">  password: "pass"</w:t>
        <w:br/>
        <w:t>};</w:t>
        <w:br/>
        <w:br/>
        <w:t>async function authenticate(username: string, password: string): Promise&lt;string&gt; {</w:t>
        <w:br/>
        <w:t xml:space="preserve">  const response = await fetch("http://localhost:5000/api/auth/authenticate", {</w:t>
        <w:br/>
        <w:t xml:space="preserve">    method: "POST",</w:t>
        <w:br/>
        <w:t xml:space="preserve">    headers: { "Content-Type": "application/json" },</w:t>
        <w:br/>
        <w:t xml:space="preserve">    body: JSON.stringify({ username, password }),</w:t>
        <w:br/>
        <w:t xml:space="preserve">  });</w:t>
        <w:br/>
        <w:br/>
        <w:t xml:space="preserve">  if (!response.ok) {</w:t>
        <w:br/>
        <w:t xml:space="preserve">    const errText = await response.text();</w:t>
        <w:br/>
        <w:t xml:space="preserve">    throw new Error(`Authentication failed: ${response.status} ${errText}`);</w:t>
        <w:br/>
        <w:t xml:space="preserve">  }</w:t>
        <w:br/>
        <w:br/>
        <w:t xml:space="preserve">  const json = (await response.json()) as { token: string };</w:t>
        <w:br/>
        <w:t xml:space="preserve">  return json.token;</w:t>
        <w:br/>
        <w:t>}</w:t>
        <w:br/>
        <w:br/>
        <w:t>(async () =&gt; {</w:t>
        <w:br/>
        <w:t xml:space="preserve">  try {</w:t>
        <w:br/>
        <w:t xml:space="preserve">    const token = await authenticate(credentials.username, credentials.password);</w:t>
        <w:br/>
        <w:br/>
        <w:t xml:space="preserve">    const connection = new HubConnectionBuilder()</w:t>
        <w:br/>
        <w:t xml:space="preserve">      .withUrl("http://localhost:5000/hub/cache", {</w:t>
        <w:br/>
        <w:t xml:space="preserve">        accessTokenFactory: () =&gt; token,</w:t>
        <w:br/>
        <w:t xml:space="preserve">      })</w:t>
        <w:br/>
        <w:t xml:space="preserve">      .build();</w:t>
        <w:br/>
        <w:br/>
        <w:t xml:space="preserve">    connection.onclose(err =&gt; {</w:t>
        <w:br/>
        <w:t xml:space="preserve">      console.error("Connection closed:", err);</w:t>
        <w:br/>
        <w:t xml:space="preserve">    });</w:t>
        <w:br/>
        <w:br/>
        <w:t xml:space="preserve">    await connection.start();</w:t>
        <w:br/>
        <w:t xml:space="preserve">    console.log("Connected with token:", token);</w:t>
        <w:br/>
        <w:br/>
        <w:t xml:space="preserve">  } catch (err: any) {</w:t>
        <w:br/>
        <w:t xml:space="preserve">    console.error("Error:", err.message);</w:t>
        <w:br/>
        <w:t xml:space="preserve">  }</w:t>
        <w:br/>
        <w:t>})();</w:t>
        <w:br/>
      </w:r>
    </w:p>
    <w:p>
      <w:pPr>
        <w:pStyle w:val="Heading2"/>
        <w:rPr/>
      </w:pPr>
      <w:r>
        <w:rPr/>
        <w:t>3. Compile and Run</w:t>
      </w:r>
    </w:p>
    <w:p>
      <w:pPr>
        <w:pStyle w:val="Normal"/>
        <w:rPr/>
      </w:pPr>
      <w:r>
        <w:rPr/>
        <w:t>Compile the TypeScript code:</w:t>
      </w:r>
    </w:p>
    <w:p>
      <w:pPr>
        <w:pStyle w:val="IntenseQuote"/>
        <w:rPr/>
      </w:pPr>
      <w:r>
        <w:rPr/>
        <w:t>npx tsc</w:t>
      </w:r>
    </w:p>
    <w:p>
      <w:pPr>
        <w:pStyle w:val="Normal"/>
        <w:rPr/>
      </w:pPr>
      <w:r>
        <w:rPr/>
        <w:t>Then run the resulting JavaScript with Node.js:</w:t>
      </w:r>
    </w:p>
    <w:p>
      <w:pPr>
        <w:pStyle w:val="IntenseQuote"/>
        <w:rPr/>
      </w:pPr>
      <w:r>
        <w:rPr/>
        <w:t xml:space="preserve">node </w:t>
      </w:r>
      <w:r>
        <w:rPr/>
        <w:t>src</w:t>
      </w:r>
      <w:r>
        <w:rPr/>
        <w:t>/auth-client.js</w:t>
      </w:r>
    </w:p>
    <w:p>
      <w:pPr>
        <w:pStyle w:val="Heading2"/>
        <w:rPr/>
      </w:pPr>
      <w:r>
        <w:rPr/>
        <w:t>Note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Ensure your backend server is running on http://localhost:5000 and is configured to return a valid JWT from the /api/auth/authenticate endpoint.</w:t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LibreOffice/25.2.4.3$Windows_X86_64 LibreOffice_project/33e196637044ead23f5c3226cde09b47731f7e27</Application>
  <AppVersion>15.0000</AppVersion>
  <Pages>2</Pages>
  <Words>226</Words>
  <Characters>1583</Characters>
  <CharactersWithSpaces>1910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2025-06-26T04:43:52Z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