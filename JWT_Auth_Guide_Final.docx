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Simple JWT Authentication Setup in ASP.NET Core</w:t>
      </w:r>
    </w:p>
    <w:p>
      <w:pPr>
        <w:pStyle w:val="Normal"/>
        <w:rPr/>
      </w:pPr>
      <w:r>
        <w:rPr/>
        <w:br/>
        <w:t xml:space="preserve">This guide explains how to set up a minimal JWT-based authentication mechanism in an ASP.NET Core Web API application. </w:t>
        <w:br/>
        <w:t>We will cover the necessary package installations, configuration files, and code implementation.</w:t>
        <w:br/>
      </w:r>
    </w:p>
    <w:p>
      <w:pPr>
        <w:pStyle w:val="Heading1"/>
        <w:rPr/>
      </w:pPr>
      <w:r>
        <w:rPr/>
        <w:t>1. Install Required NuGet Packages</w:t>
      </w:r>
    </w:p>
    <w:p>
      <w:pPr>
        <w:pStyle w:val="Normal"/>
        <w:rPr/>
      </w:pPr>
      <w:r>
        <w:rPr/>
        <w:br/>
        <w:t>Run the following commands in the server project directory to install the necessary packages:</w:t>
        <w:br/>
      </w:r>
    </w:p>
    <w:p>
      <w:pPr>
        <w:pStyle w:val="IntenseQuote"/>
        <w:rPr/>
      </w:pPr>
      <w:r>
        <w:rPr/>
        <w:br/>
        <w:t>dotnet add package Microsoft.AspNetCore.Authentication.JwtBearer --version 6.0.25</w:t>
        <w:br/>
        <w:t>dotnet add package System.IdentityModel.Tokens.Jwt</w:t>
        <w:b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2. Configuration in appsettings.json</w:t>
      </w:r>
    </w:p>
    <w:p>
      <w:pPr>
        <w:pStyle w:val="Normal"/>
        <w:rPr/>
      </w:pPr>
      <w:r>
        <w:rPr/>
        <w:t>Update or create the appsettings.json file with the following content:</w:t>
      </w:r>
    </w:p>
    <w:p>
      <w:pPr>
        <w:pStyle w:val="IntenseQuote"/>
        <w:rPr/>
      </w:pPr>
      <w:r>
        <w:rPr/>
        <w:br/>
        <w:t>{</w:t>
        <w:br/>
        <w:t xml:space="preserve"> "Jwt": {</w:t>
        <w:br/>
        <w:t xml:space="preserve"> "Key": "your_very_long_secret_key_here_which_is_secure",</w:t>
        <w:br/>
        <w:t xml:space="preserve"> "Issuer": "your-app-name-or-domain",</w:t>
        <w:br/>
        <w:t xml:space="preserve"> "Audience": "your-app-users"</w:t>
        <w:br/>
        <w:t xml:space="preserve"> },</w:t>
        <w:br/>
        <w:t xml:space="preserve"> "Logging": {</w:t>
        <w:br/>
        <w:t xml:space="preserve"> "LogLevel": {</w:t>
        <w:br/>
        <w:t xml:space="preserve"> "Default": "Information",</w:t>
        <w:br/>
        <w:t xml:space="preserve"> "Microsoft.AspNetCore": "Warning"</w:t>
        <w:br/>
        <w:t xml:space="preserve"> }</w:t>
        <w:br/>
        <w:t xml:space="preserve"> },</w:t>
        <w:br/>
        <w:t xml:space="preserve"> "AllowedHosts": "*"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3. Modify Program.cs</w:t>
      </w:r>
    </w:p>
    <w:p>
      <w:pPr>
        <w:pStyle w:val="Normal"/>
        <w:rPr/>
      </w:pPr>
      <w:r>
        <w:rPr/>
        <w:t>Ensure your Program.cs configures JWT authentication correctly before building the app:</w:t>
      </w:r>
    </w:p>
    <w:p>
      <w:pPr>
        <w:pStyle w:val="IntenseQuote"/>
        <w:rPr/>
      </w:pPr>
      <w:r>
        <w:rPr/>
        <w:t>using Microsoft.AspNetCore.Authentication.JwtBearer;</w:t>
        <w:br/>
        <w:t>using Microsoft.IdentityModel.Tokens;</w:t>
        <w:br/>
        <w:t>using System.Text;</w:t>
        <w:br/>
        <w:br/>
        <w:t>var builder = WebApplication.CreateBuilder(args);</w:t>
        <w:br/>
        <w:br/>
        <w:t>var jwtKey = builder.Configuration["Jwt:Key"];</w:t>
        <w:br/>
        <w:t>var jwtIssuer = builder.Configuration["Jwt:Issuer"];</w:t>
        <w:br/>
        <w:t>var jwtAudience = builder.Configuration["Jwt:Audience"];</w:t>
        <w:br/>
        <w:br/>
        <w:t>// Add services to the container.</w:t>
        <w:br/>
        <w:br/>
        <w:t>builder.Services.AddControllers();</w:t>
        <w:br/>
        <w:t>// Learn more about configuring Swagger/OpenAPI at https://aka.ms/aspnetcore/swashbuckle</w:t>
        <w:br/>
        <w:t>builder.Services.AddEndpointsApiExplorer();</w:t>
        <w:br/>
        <w:t>builder.Services.AddSwaggerGen();</w:t>
        <w:br/>
        <w:br/>
        <w:t>builder.Services.AddSignalR(); // Adds SignalR to the app's service container</w:t>
        <w:br/>
        <w:br/>
        <w:br/>
        <w:t>builder.Services.AddAuthentication(options =&gt;</w:t>
        <w:br/>
        <w:t>{</w:t>
        <w:br/>
        <w:t xml:space="preserve">    options.DefaultAuthenticateScheme = JwtBearerDefaults.AuthenticationScheme;</w:t>
        <w:br/>
        <w:t xml:space="preserve">    options.DefaultChallengeScheme = JwtBearerDefaults.AuthenticationScheme;</w:t>
        <w:br/>
        <w:t>})</w:t>
        <w:br/>
        <w:t>.AddJwtBearer(options =&gt;</w:t>
        <w:br/>
        <w:t>{</w:t>
        <w:br/>
        <w:t xml:space="preserve">    options.TokenValidationParameters = new TokenValidationParameters</w:t>
        <w:br/>
        <w:t xml:space="preserve">    {</w:t>
        <w:br/>
        <w:t xml:space="preserve">        ValidateIssuer = true,</w:t>
        <w:br/>
        <w:t xml:space="preserve">        ValidateAudience = true,</w:t>
        <w:br/>
        <w:t xml:space="preserve">        ValidateLifetime = true,</w:t>
        <w:br/>
        <w:t xml:space="preserve">        ValidateIssuerSigningKey = true,</w:t>
        <w:br/>
        <w:t xml:space="preserve">        ValidIssuer = jwtIssuer,</w:t>
        <w:br/>
        <w:t xml:space="preserve">        ValidAudience = jwtAudience,</w:t>
        <w:br/>
        <w:t xml:space="preserve">        IssuerSigningKey = new SymmetricSecurityKey(Encoding.ASCII.GetBytes(jwtKey)),</w:t>
        <w:br/>
        <w:t xml:space="preserve">    };</w:t>
        <w:br/>
        <w:br/>
        <w:t xml:space="preserve">    // Allow JWT via query string for SignalR</w:t>
        <w:br/>
        <w:t xml:space="preserve">    options.Events = new JwtBearerEvents</w:t>
        <w:br/>
        <w:t xml:space="preserve">    {</w:t>
        <w:br/>
        <w:t xml:space="preserve">        OnMessageReceived = context =&gt;</w:t>
        <w:br/>
        <w:t xml:space="preserve">        {</w:t>
        <w:br/>
        <w:t xml:space="preserve">            var accessToken = context.Request.Query["access_token"];</w:t>
        <w:br/>
        <w:t xml:space="preserve">            var path = context.HttpContext.Request.Path;</w:t>
        <w:br/>
        <w:t xml:space="preserve">            if (!string.IsNullOrEmpty(accessToken) &amp;&amp; path.StartsWithSegments("/hub/cache"))</w:t>
        <w:br/>
        <w:t xml:space="preserve">            {</w:t>
        <w:br/>
        <w:t xml:space="preserve">                context.Token = accessToken;</w:t>
        <w:br/>
        <w:t xml:space="preserve">            }</w:t>
        <w:br/>
        <w:t xml:space="preserve">            return Task.CompletedTask;</w:t>
        <w:br/>
        <w:t xml:space="preserve">        }</w:t>
        <w:br/>
        <w:t xml:space="preserve">    };</w:t>
        <w:br/>
        <w:t>});</w:t>
        <w:br/>
        <w:br/>
        <w:t>var app = builder.Build();</w:t>
        <w:br/>
        <w:br/>
        <w:t>// Configure the HTTP request pipeline.</w:t>
        <w:br/>
        <w:t>if (app.Environment.IsDevelopment())</w:t>
        <w:br/>
        <w:t>{</w:t>
        <w:br/>
        <w:t xml:space="preserve">    app.UseSwagger();</w:t>
        <w:br/>
        <w:t xml:space="preserve">    app.UseSwaggerUI();</w:t>
        <w:br/>
        <w:t>}</w:t>
        <w:br/>
        <w:br/>
        <w:t>app.UseHttpsRedirection();</w:t>
        <w:br/>
        <w:br/>
        <w:t>app.UseAuthentication();</w:t>
        <w:br/>
        <w:br/>
        <w:br/>
        <w:t>app.UseAuthorization();</w:t>
        <w:br/>
        <w:br/>
        <w:t>app.MapControllers();</w:t>
        <w:br/>
        <w:br/>
        <w:t>app.MapHub&lt;CacheHub&gt;("/hub/cache"); // Maps the CacheHub to the route "/hub/cache"</w:t>
        <w:br/>
        <w:br/>
        <w:t>app.Run("http://localhost:5000");   // Starts the server and listens only on HTTP at port 5000 (disables HTTPS) http://localhost:5000/hub/cache</w:t>
        <w:br/>
      </w:r>
    </w:p>
    <w:p>
      <w:pPr>
        <w:pStyle w:val="Heading1"/>
        <w:rPr/>
      </w:pPr>
      <w:r>
        <w:rPr/>
        <w:t>4. Create LoginModel.cs</w:t>
      </w:r>
    </w:p>
    <w:p>
      <w:pPr>
        <w:pStyle w:val="Normal"/>
        <w:rPr/>
      </w:pPr>
      <w:r>
        <w:rPr/>
        <w:t>Add the following model in the 'Models' folder:</w:t>
      </w:r>
    </w:p>
    <w:p>
      <w:pPr>
        <w:pStyle w:val="IntenseQuote"/>
        <w:rPr/>
      </w:pPr>
      <w:r>
        <w:rPr/>
        <w:t>namespace server.Models;</w:t>
        <w:br/>
        <w:br/>
        <w:t>public class LoginModel</w:t>
        <w:br/>
        <w:t>{</w:t>
        <w:br/>
        <w:t xml:space="preserve">    public string? Username { get; set; }</w:t>
        <w:br/>
        <w:t xml:space="preserve">    public string? Password { get; set; }</w:t>
        <w:br/>
        <w:t>}</w:t>
        <w:br/>
      </w:r>
    </w:p>
    <w:p>
      <w:pPr>
        <w:pStyle w:val="Heading1"/>
        <w:rPr/>
      </w:pPr>
      <w:r>
        <w:rPr/>
        <w:t>5. Implement AuthController.cs</w:t>
      </w:r>
    </w:p>
    <w:p>
      <w:pPr>
        <w:pStyle w:val="Normal"/>
        <w:rPr/>
      </w:pPr>
      <w:r>
        <w:rPr/>
        <w:t>Add the following controller to the Controllers folder. It handles authentication and token generation:</w:t>
      </w:r>
    </w:p>
    <w:p>
      <w:pPr>
        <w:pStyle w:val="IntenseQuote"/>
        <w:rPr/>
      </w:pPr>
      <w:r>
        <w:rPr/>
        <w:t>using Microsoft.AspNetCore.Mvc;</w:t>
        <w:br/>
        <w:t>using Microsoft.IdentityModel.Tokens;</w:t>
        <w:br/>
        <w:t>using System.IdentityModel.Tokens.Jwt;</w:t>
        <w:br/>
        <w:t>using System.Security.Claims;</w:t>
        <w:br/>
        <w:t>using System.Text;</w:t>
        <w:br/>
        <w:t>using server.Models;</w:t>
        <w:br/>
        <w:br/>
        <w:t>namespace server.Controllers</w:t>
        <w:br/>
        <w:t>{</w:t>
        <w:br/>
        <w:t xml:space="preserve">    [Route("api/[controller]")]</w:t>
        <w:br/>
        <w:t xml:space="preserve">    [ApiController]</w:t>
        <w:br/>
        <w:t xml:space="preserve">    public class AuthController : ControllerBase</w:t>
        <w:br/>
        <w:t xml:space="preserve">    {</w:t>
        <w:br/>
        <w:t xml:space="preserve">        private readonly IConfiguration _configuration;</w:t>
        <w:br/>
        <w:br/>
        <w:t xml:space="preserve">        public AuthController(IConfiguration configuration)</w:t>
        <w:br/>
        <w:t xml:space="preserve">        {</w:t>
        <w:br/>
        <w:t xml:space="preserve">            _configuration = configuration;</w:t>
        <w:br/>
        <w:t xml:space="preserve">        }</w:t>
        <w:br/>
        <w:br/>
        <w:t xml:space="preserve">        [HttpPost("authenticate")]</w:t>
        <w:br/>
        <w:t xml:space="preserve">        public IActionResult Authenticate([FromBody] LoginModel model)</w:t>
        <w:br/>
        <w:t xml:space="preserve">        {</w:t>
        <w:br/>
        <w:t xml:space="preserve">            if (model.Username != "user" || model.Password != "pass")</w:t>
        <w:br/>
        <w:t xml:space="preserve">            {</w:t>
        <w:br/>
        <w:t xml:space="preserve">                return Unauthorized(new { success = false, error = "Invalid credentials" });</w:t>
        <w:br/>
        <w:t xml:space="preserve">            }</w:t>
        <w:br/>
        <w:br/>
        <w:t xml:space="preserve">            var token = GenerateJwtToken(model.Username);</w:t>
        <w:br/>
        <w:t xml:space="preserve">            return Ok(new { token });</w:t>
        <w:br/>
        <w:t xml:space="preserve">        }</w:t>
        <w:br/>
        <w:br/>
        <w:t xml:space="preserve">        private string GenerateJwtToken(string username)</w:t>
        <w:br/>
        <w:t xml:space="preserve">        {</w:t>
        <w:br/>
        <w:t xml:space="preserve">            var key = Encoding.UTF8.GetBytes(_configuration["Jwt:Key"] ?? throw new InvalidOperationException("JWT Key is not configured."));</w:t>
        <w:br/>
        <w:t xml:space="preserve">            var tokenHandler = new JwtSecurityTokenHandler();</w:t>
        <w:br/>
        <w:br/>
        <w:t xml:space="preserve">            var tokenDescriptor = new SecurityTokenDescriptor</w:t>
        <w:br/>
        <w:t xml:space="preserve">            {</w:t>
        <w:br/>
        <w:t xml:space="preserve">                Subject = new ClaimsIdentity(new[] {</w:t>
        <w:br/>
        <w:t xml:space="preserve">                    new Claim("cid", Guid.NewGuid().ToString())</w:t>
        <w:br/>
        <w:t xml:space="preserve">                }),</w:t>
        <w:br/>
        <w:t xml:space="preserve">                Expires = DateTime.UtcNow.AddHours(1),</w:t>
        <w:br/>
        <w:t xml:space="preserve">                SigningCredentials = new SigningCredentials(</w:t>
        <w:br/>
        <w:t xml:space="preserve">                    new SymmetricSecurityKey(key),</w:t>
        <w:br/>
        <w:t xml:space="preserve">                    SecurityAlgorithms.HmacSha256Signature</w:t>
        <w:br/>
        <w:t xml:space="preserve">                ),</w:t>
        <w:br/>
        <w:t xml:space="preserve">                Issuer = _configuration["Jwt:Issuer"]</w:t>
        <w:br/>
        <w:t xml:space="preserve">            };</w:t>
        <w:br/>
        <w:br/>
        <w:t xml:space="preserve">            var token = tokenHandler.CreateToken(tokenDescriptor);</w:t>
        <w:br/>
        <w:t xml:space="preserve">            return tokenHandler.WriteToken(token);</w:t>
        <w:br/>
        <w:t xml:space="preserve">        }</w:t>
        <w:br/>
        <w:t xml:space="preserve">    }</w:t>
        <w:br/>
        <w:t>}</w:t>
      </w:r>
    </w:p>
    <w:p>
      <w:pPr>
        <w:pStyle w:val="Heading1"/>
        <w:rPr/>
      </w:pPr>
      <w:r>
        <w:rPr/>
        <w:t>Notes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 The JWT key must be at least 256 bits long. Use a secure and randomly generated key.</w:t>
        <w:br/>
        <w:t>- The Issuer and Audience should match the values expected by the consumer of the JWT.</w:t>
        <w:br/>
        <w:t>- Place the LoginModel in a separate Models folder for structure.</w:t>
        <w:br/>
        <w:t>- The AuthController can go into your existing Controllers folder.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LibreOffice/25.2.4.3$Windows_X86_64 LibreOffice_project/33e196637044ead23f5c3226cde09b47731f7e27</Application>
  <AppVersion>15.0000</AppVersion>
  <Pages>6</Pages>
  <Words>532</Words>
  <Characters>4522</Characters>
  <CharactersWithSpaces>5742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2025-06-26T04:28:08Z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