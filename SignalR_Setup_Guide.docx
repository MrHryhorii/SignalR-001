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SignalR Real-time Key-Value Cache — Initial Setup</w:t>
      </w:r>
    </w:p>
    <w:p>
      <w:pPr>
        <w:pStyle w:val="Heading1"/>
      </w:pPr>
      <w:r>
        <w:t>🎯 Goal</w:t>
      </w:r>
    </w:p>
    <w:p>
      <w:r>
        <w:t>Create a real-time cache library that provides key-value access over SignalR and supports:</w:t>
        <w:br/>
        <w:t>- Authentication via BASIC → JWT</w:t>
        <w:br/>
        <w:t>- Client and server validation</w:t>
        <w:br/>
        <w:t>- Configuration with options like `strict`, `logLevel`</w:t>
        <w:br/>
        <w:t>- TTL and schema validation of values</w:t>
      </w:r>
    </w:p>
    <w:p>
      <w:pPr>
        <w:pStyle w:val="Heading1"/>
      </w:pPr>
      <w:r>
        <w:t>🧱 Project Structure</w:t>
      </w:r>
    </w:p>
    <w:p>
      <w:r>
        <w:br/>
        <w:t>project-root/</w:t>
        <w:br/>
        <w:t>├── server/         # ASP.NET Core SignalR server</w:t>
        <w:br/>
        <w:t>└── client-lib/     # TypeScript client library (SignalR client)</w:t>
        <w:br/>
      </w:r>
    </w:p>
    <w:p>
      <w:pPr>
        <w:pStyle w:val="Heading1"/>
      </w:pPr>
      <w:r>
        <w:t>🧰 Step 1: Server Setup (`server/`)</w:t>
      </w:r>
    </w:p>
    <w:p>
      <w:pPr>
        <w:pStyle w:val="Heading2"/>
      </w:pPr>
      <w:r>
        <w:t>1. Initialize the project</w:t>
      </w:r>
    </w:p>
    <w:p>
      <w:r>
        <w:br/>
        <w:t>dotnet new webapi -n server</w:t>
        <w:br/>
        <w:t>cd server</w:t>
        <w:br/>
        <w:t>dotnet add package Microsoft.AspNetCore.SignalR</w:t>
        <w:br/>
        <w:t>dotnet add package Microsoft.AspNetCore.Authentication.JwtBearer</w:t>
        <w:br/>
        <w:t>dotnet add package FluentValidation.AspNetCore</w:t>
        <w:br/>
        <w:t>dotnet add package System.IdentityModel.Tokens.Jwt</w:t>
        <w:br/>
      </w:r>
    </w:p>
    <w:p>
      <w:pPr>
        <w:pStyle w:val="Heading2"/>
      </w:pPr>
      <w:r>
        <w:t>2. Configure `appsettings.json`</w:t>
      </w:r>
    </w:p>
    <w:p>
      <w:r>
        <w:br/>
        <w:t>{</w:t>
        <w:br/>
        <w:t xml:space="preserve">  "Jwt": {</w:t>
        <w:br/>
        <w:t xml:space="preserve">    "Key": "your_secure_long_key_here_256bit",</w:t>
        <w:br/>
        <w:t xml:space="preserve">    "Issuer": "your-app-name",</w:t>
        <w:br/>
        <w:t xml:space="preserve">    "Audience": "your-app-users"</w:t>
        <w:br/>
        <w:t xml:space="preserve">  },</w:t>
        <w:br/>
        <w:t xml:space="preserve">  "Logging": {</w:t>
        <w:br/>
        <w:t xml:space="preserve">    "LogLevel": {</w:t>
        <w:br/>
        <w:t xml:space="preserve">      "Default": "Information",</w:t>
        <w:br/>
        <w:t xml:space="preserve">      "Microsoft.AspNetCore": "Warning"</w:t>
        <w:br/>
        <w:t xml:space="preserve">    }</w:t>
        <w:br/>
        <w:t xml:space="preserve">  },</w:t>
        <w:br/>
        <w:t xml:space="preserve">  "AllowedHosts": "*"</w:t>
        <w:br/>
        <w:t>}</w:t>
        <w:br/>
      </w:r>
    </w:p>
    <w:p>
      <w:pPr>
        <w:pStyle w:val="Heading2"/>
      </w:pPr>
      <w:r>
        <w:t>3. Modify `Program.cs`</w:t>
      </w:r>
    </w:p>
    <w:p>
      <w:r>
        <w:br/>
        <w:t>builder.Services.AddAuthentication(...).AddJwtBearer(...); // see JWT_Auth_Guide_Final.docx</w:t>
        <w:br/>
        <w:t>builder.Services.AddFluentValidationAutoValidation();</w:t>
        <w:br/>
        <w:t>builder.Services.AddValidatorsFromAssemblyContaining&lt;LoginModelValidator&gt;();</w:t>
        <w:br/>
        <w:t>builder.Services.AddSignalR();</w:t>
        <w:br/>
        <w:br/>
        <w:t>app.UseAuthentication();</w:t>
        <w:br/>
        <w:t>app.UseAuthorization();</w:t>
        <w:br/>
        <w:br/>
        <w:t>app.MapControllers();</w:t>
        <w:br/>
        <w:t>app.MapHub&lt;CacheHub&gt;("/hub/cache");</w:t>
        <w:br/>
      </w:r>
    </w:p>
    <w:p>
      <w:pPr>
        <w:pStyle w:val="Heading2"/>
      </w:pPr>
      <w:r>
        <w:t>4. Add required classes</w:t>
      </w:r>
    </w:p>
    <w:p>
      <w:r>
        <w:br/>
        <w:t>- `AuthController.cs` – handles `/api/auth/authenticate`, generates JWT</w:t>
        <w:br/>
        <w:t>- `CacheHub.cs` – main SignalR Hub</w:t>
        <w:br/>
        <w:t>- `LoginModel.cs` – login model</w:t>
        <w:br/>
        <w:t>- `LoginModelValidator.cs` – FluentValidation rules</w:t>
        <w:br/>
      </w:r>
    </w:p>
    <w:p>
      <w:pPr>
        <w:pStyle w:val="Heading1"/>
      </w:pPr>
      <w:r>
        <w:t>🧪 Step 2: Client Setup (`client-lib/`)</w:t>
      </w:r>
    </w:p>
    <w:p>
      <w:pPr>
        <w:pStyle w:val="Heading2"/>
      </w:pPr>
      <w:r>
        <w:t>1. Initialize the project</w:t>
      </w:r>
    </w:p>
    <w:p>
      <w:r>
        <w:br/>
        <w:t>mkdir client-lib &amp;&amp; cd client-lib</w:t>
        <w:br/>
        <w:t>npm init -y</w:t>
        <w:br/>
        <w:t>npm install typescript @microsoft/signalr joi</w:t>
        <w:br/>
        <w:t>npx tsc --init</w:t>
        <w:br/>
      </w:r>
    </w:p>
    <w:p>
      <w:r>
        <w:t>In `tsconfig.json`, include:</w:t>
      </w:r>
    </w:p>
    <w:p>
      <w:pPr>
        <w:pStyle w:val="IntenseQuote"/>
      </w:pPr>
      <w:r>
        <w:t>"include": ["src"]</w:t>
      </w:r>
    </w:p>
    <w:p>
      <w:pPr>
        <w:pStyle w:val="Heading2"/>
      </w:pPr>
      <w:r>
        <w:t>2. Add Joi validation schema (`authValidator.ts`)</w:t>
      </w:r>
    </w:p>
    <w:p>
      <w:r>
        <w:br/>
        <w:t>import Joi from "joi";</w:t>
        <w:br/>
        <w:br/>
        <w:t>export const authSchema = Joi.object({</w:t>
        <w:br/>
        <w:t xml:space="preserve">  username: Joi.string().min(3).required(),</w:t>
        <w:br/>
        <w:t xml:space="preserve">  password: Joi.string().min(4).required()</w:t>
        <w:br/>
        <w:t>});</w:t>
        <w:br/>
      </w:r>
    </w:p>
    <w:p>
      <w:pPr>
        <w:pStyle w:val="Heading2"/>
      </w:pPr>
      <w:r>
        <w:t>3. Create authentication client (`auth-client.ts`)</w:t>
      </w:r>
    </w:p>
    <w:p>
      <w:r>
        <w:br/>
        <w:t>import { HubConnectionBuilder } from "@microsoft/signalr";</w:t>
        <w:br/>
        <w:t>import { authSchema } from "./authValidator";</w:t>
        <w:br/>
        <w:br/>
        <w:t>const credentials = { username: "user", password: "pass" };</w:t>
        <w:br/>
        <w:t>const { error } = authSchema.validate(credentials);</w:t>
        <w:br/>
        <w:t>if (error) throw new Error(error.details.map(d =&gt; d.message).join("; "));</w:t>
        <w:br/>
        <w:br/>
        <w:t>async function authenticate(): Promise&lt;string&gt; {</w:t>
        <w:br/>
        <w:t xml:space="preserve">  const response = await fetch("http://localhost:5000/api/auth/authenticate", {</w:t>
        <w:br/>
        <w:t xml:space="preserve">    method: "POST",</w:t>
        <w:br/>
        <w:t xml:space="preserve">    headers: { "Content-Type": "application/json" },</w:t>
        <w:br/>
        <w:t xml:space="preserve">    body: JSON.stringify(credentials),</w:t>
        <w:br/>
        <w:t xml:space="preserve">  });</w:t>
        <w:br/>
        <w:br/>
        <w:t xml:space="preserve">  const json = await response.json();</w:t>
        <w:br/>
        <w:t xml:space="preserve">  return json.token;</w:t>
        <w:br/>
        <w:t>}</w:t>
        <w:br/>
        <w:br/>
        <w:t>(async () =&gt; {</w:t>
        <w:br/>
        <w:t xml:space="preserve">  const token = await authenticate();</w:t>
        <w:br/>
        <w:t xml:space="preserve">  const connection = new HubConnectionBuilder()</w:t>
        <w:br/>
        <w:t xml:space="preserve">    .withUrl("http://localhost:5000/hub/cache", {</w:t>
        <w:br/>
        <w:t xml:space="preserve">      accessTokenFactory: () =&gt; token,</w:t>
        <w:br/>
        <w:t xml:space="preserve">    })</w:t>
        <w:br/>
        <w:t xml:space="preserve">    .build();</w:t>
        <w:br/>
        <w:br/>
        <w:t xml:space="preserve">  await connection.start();</w:t>
        <w:br/>
        <w:t xml:space="preserve">  console.log("Connected!");</w:t>
        <w:br/>
        <w:t>})();</w:t>
        <w:br/>
      </w:r>
    </w:p>
    <w:p>
      <w:pPr>
        <w:pStyle w:val="Heading1"/>
      </w:pPr>
      <w:r>
        <w:t>🔐 Authentication</w:t>
      </w:r>
    </w:p>
    <w:p>
      <w:r>
        <w:br/>
        <w:t>- Client sends login credentials → receives JWT token</w:t>
        <w:br/>
        <w:t>- JWT includes: `iss`, `exp`, `iat`, `cid` (UUIDv4)</w:t>
        <w:br/>
        <w:t>- Token is signed using SHA-256</w:t>
        <w:br/>
        <w:t>- Every SignalR action (set/get/upsert) must include the token</w:t>
        <w:br/>
        <w:t>- Server validates token on each request</w:t>
        <w:br/>
      </w:r>
    </w:p>
    <w:p>
      <w:pPr>
        <w:pStyle w:val="Heading1"/>
      </w:pPr>
      <w:r>
        <w:t>✅ At This Point</w:t>
      </w:r>
    </w:p>
    <w:p>
      <w:r>
        <w:br/>
        <w:t>- ✅ Server accepts SignalR connections and authenticates clients</w:t>
        <w:br/>
        <w:t>- ✅ Client connects, is authenticated, and can call `set`</w:t>
        <w:br/>
        <w:t>- ✅ Input is validated both on client (Joi) and server (FluentValidation)</w:t>
        <w:br/>
        <w:t>- ✅ Test data is cached via SignalR</w:t>
        <w:br/>
      </w:r>
    </w:p>
    <w:p>
      <w:pPr>
        <w:pStyle w:val="Heading1"/>
      </w:pPr>
      <w:r>
        <w:t>🔧 Next Steps</w:t>
      </w:r>
    </w:p>
    <w:p>
      <w:r>
        <w:br/>
        <w:t>After initial setup, proceed with implementing other methods (`get`, `upsert`, `config`) and strict mode validation using Joi schemas on the client and validation rules on the server.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